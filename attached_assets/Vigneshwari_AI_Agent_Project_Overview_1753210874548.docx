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📦 AI Agent for E-Commerce Data - Project Overview</w:t>
      </w:r>
    </w:p>
    <w:p>
      <w:r>
        <w:br/>
        <w:t>Developed by: Vigneshwari</w:t>
        <w:br/>
        <w:br/>
        <w:t>This document outlines the structure and working of an AI Agent that intelligently answers e-commerce data queries using natural language questions. It integrates with a backend API, utilizes the Gemini LLM for language-to-SQL translation, and optionally returns visual charts and streamed typing effects in the UI.</w:t>
        <w:br/>
      </w:r>
    </w:p>
    <w:p>
      <w:pPr>
        <w:pStyle w:val="Heading1"/>
      </w:pPr>
      <w:r>
        <w:t>✅ Final Project Architecture</w:t>
      </w:r>
    </w:p>
    <w:p>
      <w:r>
        <w:br/>
        <w:t>🗂 Backend: Python (FastAPI)</w:t>
        <w:br/>
        <w:t>🧠 AI: Gemini API (you’ll give the key)</w:t>
        <w:br/>
        <w:t>🗄 Data: SQLite (loaded from 3 Excel files)</w:t>
        <w:br/>
        <w:t>📊 Bonus: Plotly or Matplotlib for charts</w:t>
        <w:br/>
        <w:t>💬 Typing effect: via frontend stream</w:t>
        <w:br/>
        <w:t>🖥️ Frontend: Simple HTML/CSS with JS to send questions</w:t>
        <w:br/>
        <w:t>🔐 Login Page: Just basic sign-in UI (no database login needed)</w:t>
        <w:br/>
        <w:t>🟣 Deployed on: Replit (you'll use the correct Replit prompt)</w:t>
        <w:br/>
      </w:r>
    </w:p>
    <w:p>
      <w:pPr>
        <w:pStyle w:val="Heading2"/>
      </w:pPr>
      <w:r>
        <w:t>🔧 Backend Build Overview</w:t>
      </w:r>
    </w:p>
    <w:p>
      <w:r>
        <w:br/>
        <w:t>✔️ Convert datasets to SQL → done using load_data.py</w:t>
        <w:br/>
        <w:t>✔️ Connect LLM → Gemini API used</w:t>
        <w:br/>
        <w:t>✔️ SQL queries → dynamically created from questions</w:t>
        <w:br/>
        <w:t>✔️ Respond via API → /ask endpoint via FastAPI</w:t>
        <w:br/>
        <w:br/>
        <w:t>Components to finalize:</w:t>
        <w:br/>
        <w:t>- ai_service.py → use Gemini API to convert natural questions into SQL</w:t>
        <w:br/>
        <w:t>- sql_service.py → execute SQL from the DB</w:t>
        <w:br/>
        <w:t>- Bonus: plot_sales_chart() logic</w:t>
        <w:br/>
      </w:r>
    </w:p>
    <w:p>
      <w:pPr>
        <w:pStyle w:val="Heading2"/>
      </w:pPr>
      <w:r>
        <w:t>🔹 Bonus Features</w:t>
      </w:r>
    </w:p>
    <w:p>
      <w:r>
        <w:br/>
        <w:t>1. Visualizations (Matplotlib or Plotly)</w:t>
        <w:br/>
        <w:t>2. Typing Effect (Frontend JS to simulate real-time reply)</w:t>
        <w:br/>
      </w:r>
    </w:p>
    <w:p>
      <w:pPr>
        <w:pStyle w:val="Heading2"/>
      </w:pPr>
      <w:r>
        <w:t>💡 Frontend UI</w:t>
      </w:r>
    </w:p>
    <w:p>
      <w:r>
        <w:br/>
        <w:t>A simple web interface with:</w:t>
        <w:br/>
        <w:t>- Login screen showing Vigneshwari's name</w:t>
        <w:br/>
        <w:t>- Question input field (like ChatGPT)</w:t>
        <w:br/>
        <w:t>- Visual area for responses and graphs</w:t>
        <w:br/>
      </w:r>
    </w:p>
    <w:p>
      <w:pPr>
        <w:pStyle w:val="Heading1"/>
      </w:pPr>
      <w:r>
        <w:t>🧠 How the AI Agent Understands Questions and Answers with SQL</w:t>
      </w:r>
    </w:p>
    <w:p>
      <w:r>
        <w:t>This section explains how the system converts human questions into SQL queries and returns answers.</w:t>
      </w:r>
    </w:p>
    <w:p>
      <w:pPr>
        <w:pStyle w:val="Heading2"/>
      </w:pPr>
      <w:r>
        <w:t>Step-by-Step Process</w:t>
      </w:r>
    </w:p>
    <w:p>
      <w:r>
        <w:t>1. User Asks a Question (Natural Language)</w:t>
      </w:r>
    </w:p>
    <w:p>
      <w:r>
        <w:t>Example: “What is the total sales for product ID P123?”</w:t>
      </w:r>
    </w:p>
    <w:p>
      <w:r>
        <w:t>2. Convert Question into SQL Query (Using Gemini API)</w:t>
      </w:r>
    </w:p>
    <w:p>
      <w:r>
        <w:br/>
        <w:t>The AI (Gemini) understands the question and converts it into a SQL query like:</w:t>
        <w:br/>
        <w:t xml:space="preserve">    SELECT SUM(total_sales) </w:t>
        <w:br/>
        <w:t xml:space="preserve">    FROM total_sales </w:t>
        <w:br/>
        <w:t xml:space="preserve">    WHERE product_id = 'P123';</w:t>
        <w:br/>
      </w:r>
    </w:p>
    <w:p>
      <w:r>
        <w:t>3. Run SQL on Database</w:t>
      </w:r>
    </w:p>
    <w:p>
      <w:r>
        <w:t>The system connects to SQLite (ecommerce.db) and executes the SQL query to fetch the result.</w:t>
      </w:r>
    </w:p>
    <w:p>
      <w:r>
        <w:t>4. Return Friendly Answer</w:t>
      </w:r>
    </w:p>
    <w:p>
      <w:r>
        <w:t>The result is formatted back into a human-readable sentence:</w:t>
      </w:r>
    </w:p>
    <w:p>
      <w:pPr>
        <w:pStyle w:val="IntenseQuote"/>
      </w:pPr>
      <w:r>
        <w:t>“The total sales for product ID P123 is ₹15,000.”</w:t>
      </w:r>
    </w:p>
    <w:p>
      <w:pPr>
        <w:pStyle w:val="Heading2"/>
      </w:pPr>
      <w:r>
        <w:t>✅ Full Flow Diagram</w:t>
      </w:r>
    </w:p>
    <w:p>
      <w:r>
        <w:t>User Question → Gemini API → SQL → SQLite DB → Formatted Answer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